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0710" w14:textId="77777777" w:rsidR="001F5F66" w:rsidRDefault="00000000">
      <w:pPr>
        <w:pStyle w:val="Title"/>
      </w:pPr>
      <w:r>
        <w:t>Planets_App</w:t>
      </w:r>
    </w:p>
    <w:p w14:paraId="71ACAE7A" w14:textId="77777777" w:rsidR="001F5F66" w:rsidRDefault="00000000">
      <w:r>
        <w:t>Planets_App is a simple and educational Android application developed to demonstrate the use of ListView and Custom Adapter in Android using Java. This app displays a list of planets along with the number of moons they have and their representative images. When a user taps on any planet item, a toast message appears showing the name of the selected planet.</w:t>
      </w:r>
    </w:p>
    <w:p w14:paraId="08AE6AF8" w14:textId="77777777" w:rsidR="001F5F66" w:rsidRDefault="00000000">
      <w:pPr>
        <w:pStyle w:val="Heading1"/>
      </w:pPr>
      <w:r>
        <w:t>What I Learned</w:t>
      </w:r>
    </w:p>
    <w:p w14:paraId="264A6E42" w14:textId="77777777" w:rsidR="001F5F66" w:rsidRDefault="00000000">
      <w:r>
        <w:t>During the development of this project, I gained hands-on experience with the following concepts:</w:t>
      </w:r>
    </w:p>
    <w:p w14:paraId="10749C5E" w14:textId="77777777" w:rsidR="001F5F66" w:rsidRDefault="00000000">
      <w:pPr>
        <w:pStyle w:val="ListBullet"/>
      </w:pPr>
      <w:r>
        <w:t>ListView: Implemented a scrollable list of planets using Android's ListView component.</w:t>
      </w:r>
    </w:p>
    <w:p w14:paraId="649F7313" w14:textId="77777777" w:rsidR="001F5F66" w:rsidRDefault="00000000">
      <w:pPr>
        <w:pStyle w:val="ListBullet"/>
      </w:pPr>
      <w:r>
        <w:t>Custom Adapter: Created a custom adapter to efficiently bind data (planet name, moon count, and image) to the ListView.</w:t>
      </w:r>
    </w:p>
    <w:p w14:paraId="540E9131" w14:textId="77777777" w:rsidR="001F5F66" w:rsidRDefault="00000000">
      <w:pPr>
        <w:pStyle w:val="ListBullet"/>
      </w:pPr>
      <w:r>
        <w:t>ViewHolder Pattern: Used the ViewHolder pattern to optimize performance and minimize repeated calls to findViewById.</w:t>
      </w:r>
    </w:p>
    <w:p w14:paraId="4DE4F737" w14:textId="77777777" w:rsidR="001F5F66" w:rsidRDefault="00000000">
      <w:pPr>
        <w:pStyle w:val="ListBullet"/>
      </w:pPr>
      <w:r>
        <w:t>Toast Messages: Added interactivity by showing a toast with the planet's name when a list item is clicked.</w:t>
      </w:r>
    </w:p>
    <w:p w14:paraId="63ECE0D4" w14:textId="77777777" w:rsidR="001F5F66" w:rsidRDefault="00000000">
      <w:pPr>
        <w:pStyle w:val="ListBullet"/>
      </w:pPr>
      <w:r>
        <w:t>Model Class: Designed a Planets model class to represent planet data cleanly and encapsulate its properties.</w:t>
      </w:r>
    </w:p>
    <w:p w14:paraId="117A1BC8" w14:textId="77777777" w:rsidR="001F5F66" w:rsidRDefault="00000000">
      <w:pPr>
        <w:pStyle w:val="ListBullet"/>
      </w:pPr>
      <w:r>
        <w:t>XML Layouts: Learned how to design a custom layout for each item in the list using XML.</w:t>
      </w:r>
    </w:p>
    <w:p w14:paraId="14887750" w14:textId="77777777" w:rsidR="001F5F66" w:rsidRDefault="00000000">
      <w:pPr>
        <w:pStyle w:val="Heading1"/>
      </w:pPr>
      <w:r>
        <w:t>Features</w:t>
      </w:r>
    </w:p>
    <w:p w14:paraId="5255FF9E" w14:textId="77777777" w:rsidR="001F5F66" w:rsidRDefault="00000000">
      <w:pPr>
        <w:pStyle w:val="ListBullet"/>
      </w:pPr>
      <w:r>
        <w:t>Displays a list of planets with their names, moon counts, and images.</w:t>
      </w:r>
    </w:p>
    <w:p w14:paraId="483C3C25" w14:textId="77777777" w:rsidR="001F5F66" w:rsidRDefault="00000000">
      <w:pPr>
        <w:pStyle w:val="ListBullet"/>
      </w:pPr>
      <w:r>
        <w:t>Responsive user interface using ListView and custom layouts.</w:t>
      </w:r>
    </w:p>
    <w:p w14:paraId="49DC38EC" w14:textId="77777777" w:rsidR="001F5F66" w:rsidRDefault="00000000">
      <w:pPr>
        <w:pStyle w:val="ListBullet"/>
      </w:pPr>
      <w:r>
        <w:t>On item click, shows a toast message with the planet's name.</w:t>
      </w:r>
    </w:p>
    <w:p w14:paraId="20809BA4" w14:textId="77777777" w:rsidR="001F5F66" w:rsidRDefault="00000000">
      <w:pPr>
        <w:pStyle w:val="ListBullet"/>
      </w:pPr>
      <w:r>
        <w:t>Modular and scalable codebase using best practices for ListView adapters.</w:t>
      </w:r>
    </w:p>
    <w:p w14:paraId="00DF9742" w14:textId="77777777" w:rsidR="001F5F66" w:rsidRDefault="00000000">
      <w:pPr>
        <w:pStyle w:val="Heading1"/>
      </w:pPr>
      <w:r>
        <w:t>How It Works</w:t>
      </w:r>
    </w:p>
    <w:p w14:paraId="1CBA66B1" w14:textId="77777777" w:rsidR="001F5F66" w:rsidRDefault="00000000">
      <w:pPr>
        <w:pStyle w:val="ListBullet"/>
      </w:pPr>
      <w:r>
        <w:t>A list of planet objects is created in MainActivity.java.</w:t>
      </w:r>
    </w:p>
    <w:p w14:paraId="3602521E" w14:textId="77777777" w:rsidR="001F5F66" w:rsidRDefault="00000000">
      <w:pPr>
        <w:pStyle w:val="ListBullet"/>
      </w:pPr>
      <w:r>
        <w:t>Each planet includes a name, moon count, and an image resource.</w:t>
      </w:r>
    </w:p>
    <w:p w14:paraId="1215289F" w14:textId="77777777" w:rsidR="001F5F66" w:rsidRDefault="00000000">
      <w:pPr>
        <w:pStyle w:val="ListBullet"/>
      </w:pPr>
      <w:r>
        <w:t>A custom adapter (MyCustomAdapter.java) binds this data to a custom layout (item_list_layout.xml) for each row in the ListView.</w:t>
      </w:r>
    </w:p>
    <w:p w14:paraId="50C42424" w14:textId="77777777" w:rsidR="001F5F66" w:rsidRDefault="00000000">
      <w:pPr>
        <w:pStyle w:val="ListBullet"/>
      </w:pPr>
      <w:r>
        <w:t>The ListView displays the list, and clicking on an item triggers a toast message showing the name of the selected planet.</w:t>
      </w:r>
    </w:p>
    <w:p w14:paraId="0FAB64C1" w14:textId="77777777" w:rsidR="001F5F66" w:rsidRDefault="00000000">
      <w:pPr>
        <w:pStyle w:val="Heading1"/>
      </w:pPr>
      <w:r>
        <w:t>Screenshots</w:t>
      </w:r>
    </w:p>
    <w:p w14:paraId="3D44F444" w14:textId="77777777" w:rsidR="001F5F66" w:rsidRDefault="00000000">
      <w:r>
        <w:t>(You can add screenshots here if you'd like)</w:t>
      </w:r>
    </w:p>
    <w:p w14:paraId="195B985E" w14:textId="77777777" w:rsidR="001F5F66" w:rsidRDefault="00000000">
      <w:pPr>
        <w:pStyle w:val="Heading1"/>
      </w:pPr>
      <w:r>
        <w:lastRenderedPageBreak/>
        <w:t>Getting Started</w:t>
      </w:r>
    </w:p>
    <w:p w14:paraId="69F10272" w14:textId="77777777" w:rsidR="001F5F66" w:rsidRDefault="00000000">
      <w:pPr>
        <w:pStyle w:val="ListBullet"/>
      </w:pPr>
      <w:r>
        <w:t>Clone the repository.</w:t>
      </w:r>
    </w:p>
    <w:p w14:paraId="5DF7C75F" w14:textId="77777777" w:rsidR="001F5F66" w:rsidRDefault="00000000">
      <w:pPr>
        <w:pStyle w:val="ListBullet"/>
      </w:pPr>
      <w:r>
        <w:t>Open it in Android Studio.</w:t>
      </w:r>
    </w:p>
    <w:p w14:paraId="05A8804D" w14:textId="77777777" w:rsidR="001F5F66" w:rsidRDefault="00000000">
      <w:pPr>
        <w:pStyle w:val="ListBullet"/>
      </w:pPr>
      <w:r>
        <w:t>Build and run on an emulator or real device.</w:t>
      </w:r>
    </w:p>
    <w:p w14:paraId="2C4EB5F5" w14:textId="77777777" w:rsidR="001F5F66" w:rsidRDefault="00000000">
      <w:pPr>
        <w:pStyle w:val="Heading1"/>
      </w:pPr>
      <w:r>
        <w:t>Technologies Used</w:t>
      </w:r>
    </w:p>
    <w:p w14:paraId="62A74361" w14:textId="77777777" w:rsidR="001F5F66" w:rsidRDefault="00000000">
      <w:pPr>
        <w:pStyle w:val="ListBullet"/>
      </w:pPr>
      <w:r>
        <w:t>Java</w:t>
      </w:r>
    </w:p>
    <w:p w14:paraId="45D0D61A" w14:textId="77777777" w:rsidR="001F5F66" w:rsidRDefault="00000000">
      <w:pPr>
        <w:pStyle w:val="ListBullet"/>
      </w:pPr>
      <w:r>
        <w:t>Android SDK</w:t>
      </w:r>
    </w:p>
    <w:p w14:paraId="77B27291" w14:textId="77777777" w:rsidR="001F5F66" w:rsidRDefault="00000000">
      <w:pPr>
        <w:pStyle w:val="ListBullet"/>
      </w:pPr>
      <w:r>
        <w:t>XML Layouts</w:t>
      </w:r>
    </w:p>
    <w:p w14:paraId="13E21DB0" w14:textId="77777777" w:rsidR="001F5F66" w:rsidRDefault="00000000">
      <w:pPr>
        <w:pStyle w:val="ListBullet"/>
      </w:pPr>
      <w:r>
        <w:t>Android Studio</w:t>
      </w:r>
    </w:p>
    <w:p w14:paraId="6499A9E6" w14:textId="77777777" w:rsidR="001F5F66" w:rsidRDefault="00000000">
      <w:pPr>
        <w:pStyle w:val="Heading1"/>
      </w:pPr>
      <w:r>
        <w:t>Future Improvements</w:t>
      </w:r>
    </w:p>
    <w:p w14:paraId="7617C8E6" w14:textId="77777777" w:rsidR="001F5F66" w:rsidRDefault="00000000">
      <w:pPr>
        <w:pStyle w:val="ListBullet"/>
      </w:pPr>
      <w:r>
        <w:t>Add more details for each planet, such as distance from the sun, size, or atmospheric data.</w:t>
      </w:r>
    </w:p>
    <w:p w14:paraId="0983126C" w14:textId="77777777" w:rsidR="001F5F66" w:rsidRDefault="00000000">
      <w:pPr>
        <w:pStyle w:val="ListBullet"/>
      </w:pPr>
      <w:r>
        <w:t>Use RecyclerView instead of ListView for better performance and flexibility.</w:t>
      </w:r>
    </w:p>
    <w:p w14:paraId="04667E3F" w14:textId="77777777" w:rsidR="001F5F66" w:rsidRDefault="00000000">
      <w:pPr>
        <w:pStyle w:val="ListBullet"/>
      </w:pPr>
      <w:r>
        <w:t>Add animations or transitions for a more dynamic UI.</w:t>
      </w:r>
    </w:p>
    <w:sectPr w:rsidR="001F5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015831">
    <w:abstractNumId w:val="8"/>
  </w:num>
  <w:num w:numId="2" w16cid:durableId="162860895">
    <w:abstractNumId w:val="6"/>
  </w:num>
  <w:num w:numId="3" w16cid:durableId="1150095775">
    <w:abstractNumId w:val="5"/>
  </w:num>
  <w:num w:numId="4" w16cid:durableId="1264071051">
    <w:abstractNumId w:val="4"/>
  </w:num>
  <w:num w:numId="5" w16cid:durableId="1260606692">
    <w:abstractNumId w:val="7"/>
  </w:num>
  <w:num w:numId="6" w16cid:durableId="1279098338">
    <w:abstractNumId w:val="3"/>
  </w:num>
  <w:num w:numId="7" w16cid:durableId="642932765">
    <w:abstractNumId w:val="2"/>
  </w:num>
  <w:num w:numId="8" w16cid:durableId="1221862319">
    <w:abstractNumId w:val="1"/>
  </w:num>
  <w:num w:numId="9" w16cid:durableId="152536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5F66"/>
    <w:rsid w:val="0029639D"/>
    <w:rsid w:val="002D32B2"/>
    <w:rsid w:val="00326F90"/>
    <w:rsid w:val="003C1C64"/>
    <w:rsid w:val="00AA1D8D"/>
    <w:rsid w:val="00AD29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8057F"/>
  <w14:defaultImageDpi w14:val="300"/>
  <w15:docId w15:val="{060EB145-1AF2-4501-907A-F13F0F89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Chirag Sharma</cp:lastModifiedBy>
  <cp:revision>2</cp:revision>
  <dcterms:created xsi:type="dcterms:W3CDTF">2025-07-20T14:49:00Z</dcterms:created>
  <dcterms:modified xsi:type="dcterms:W3CDTF">2025-07-20T14:49:00Z</dcterms:modified>
  <cp:category/>
</cp:coreProperties>
</file>